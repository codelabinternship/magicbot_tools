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60822">
      <w:pPr>
        <w:pStyle w:val="8"/>
        <w:rPr>
          <w:lang w:val="ru-RU"/>
        </w:rPr>
      </w:pPr>
      <w:r>
        <w:rPr>
          <w:lang w:val="ru-RU"/>
        </w:rPr>
        <w:t>Техническое задание</w:t>
      </w:r>
    </w:p>
    <w:p w14:paraId="1086506B">
      <w:pPr>
        <w:spacing w:line="240" w:lineRule="auto"/>
        <w:rPr>
          <w:lang w:val="ru-RU"/>
        </w:rPr>
      </w:pPr>
      <w:r>
        <w:rPr>
          <w:lang w:val="ru-RU"/>
        </w:rPr>
        <w:t>Разработать главную страницу панели управления для отображения ключевой аналитики и навигации.</w:t>
      </w:r>
    </w:p>
    <w:p w14:paraId="424929E9">
      <w:pPr>
        <w:spacing w:line="240" w:lineRule="auto"/>
        <w:rPr>
          <w:rStyle w:val="6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</w:t>
      </w:r>
      <w:r>
        <w:rPr>
          <w:rStyle w:val="6"/>
          <w:sz w:val="40"/>
          <w:szCs w:val="40"/>
          <w:lang w:val="ru-RU"/>
        </w:rPr>
        <w:t>Основная панель</w:t>
      </w:r>
    </w:p>
    <w:p w14:paraId="2F1D48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Заголовок "Аналитика"</w:t>
      </w:r>
    </w:p>
    <w:p w14:paraId="26C49C6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Карточки с показателями:</w:t>
      </w:r>
    </w:p>
    <w:p w14:paraId="047F37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Сессии Telegram бота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</w:p>
    <w:p w14:paraId="6131F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Количество заказов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</w:p>
    <w:p w14:paraId="1259F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Конверсия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</w:p>
    <w:p w14:paraId="68DB7B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Количество заказов (дублируется)</w:t>
      </w:r>
    </w:p>
    <w:p w14:paraId="53C7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 w:eastAsia="ru-RU"/>
        </w:rPr>
        <w:t>Средняя сумма заказов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--</w:t>
      </w:r>
    </w:p>
    <w:p w14:paraId="339B5ED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График "Общий объем продаж"</w:t>
      </w:r>
    </w:p>
    <w:p w14:paraId="761D806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/>
        </w:rPr>
        <w:t>Функциональные требования</w:t>
      </w:r>
    </w:p>
    <w:p w14:paraId="787668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Карточки должны обновляться на основе данных (динамическое подключение)</w:t>
      </w:r>
    </w:p>
    <w:p w14:paraId="4036169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График должен отображать изменения продаж</w:t>
      </w:r>
    </w:p>
    <w:p w14:paraId="0ACEB48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Навигация должна подсвечивать активный раздел</w:t>
      </w:r>
    </w:p>
    <w:p w14:paraId="3E2EA36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Поле поиска должно позволять искать по разделам</w:t>
      </w:r>
    </w:p>
    <w:p w14:paraId="0CD40F0B">
      <w:pPr>
        <w:spacing w:beforeAutospacing="1" w:after="0" w:afterAutospacing="1" w:line="240" w:lineRule="auto"/>
        <w:rPr>
          <w:rStyle w:val="6"/>
          <w:sz w:val="40"/>
          <w:szCs w:val="40"/>
          <w:lang w:val="ru-RU"/>
        </w:rPr>
      </w:pPr>
      <w:r>
        <w:rPr>
          <w:rStyle w:val="6"/>
          <w:sz w:val="40"/>
          <w:szCs w:val="40"/>
          <w:lang w:val="ru-RU"/>
        </w:rPr>
        <w:t>Технические требования</w:t>
      </w:r>
    </w:p>
    <w:p w14:paraId="04B95D3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React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,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tailwind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</w:t>
      </w:r>
    </w:p>
    <w:p w14:paraId="3B1EB61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Графики: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Chart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js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или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shad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cn</w:t>
      </w:r>
    </w:p>
    <w:p w14:paraId="278B598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Адаптивность: Минимальная ширина экрана — 1024px</w:t>
      </w:r>
    </w:p>
    <w:p w14:paraId="77FE34BB">
      <w:pPr>
        <w:spacing w:beforeAutospacing="1" w:after="0" w:afterAutospacing="1" w:line="240" w:lineRule="auto"/>
        <w:rPr>
          <w:rStyle w:val="6"/>
          <w:sz w:val="40"/>
          <w:szCs w:val="40"/>
          <w:lang w:val="ru-RU"/>
        </w:rPr>
      </w:pPr>
      <w:r>
        <w:rPr>
          <w:rStyle w:val="6"/>
          <w:sz w:val="40"/>
          <w:szCs w:val="40"/>
          <w:lang w:val="ru-RU"/>
        </w:rPr>
        <w:t>Дополнительные требования</w:t>
      </w:r>
    </w:p>
    <w:p w14:paraId="320A29F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Поддержка темной/светлой темы</w:t>
      </w:r>
    </w:p>
    <w:p w14:paraId="67EAEC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Подсветка активного пункта меню</w:t>
      </w:r>
    </w:p>
    <w:p w14:paraId="672A6659">
      <w:pPr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Symbol" w:eastAsia="Times New Roman" w:cs="Times New Roman"/>
          <w:sz w:val="24"/>
          <w:szCs w:val="24"/>
          <w:lang w:val="ru-RU" w:eastAsia="ru-RU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  Плавная анимация при смене разделов</w:t>
      </w:r>
    </w:p>
    <w:p w14:paraId="388B50CF">
      <w:pPr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Продажи</w:t>
      </w:r>
    </w:p>
    <w:p w14:paraId="15CE8E02">
      <w:pPr>
        <w:numPr>
          <w:ilvl w:val="0"/>
          <w:numId w:val="1"/>
        </w:numPr>
        <w:spacing w:line="240" w:lineRule="auto"/>
        <w:ind w:left="7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Структура:</w:t>
      </w:r>
    </w:p>
    <w:p w14:paraId="4F1739CE">
      <w:pPr>
        <w:pStyle w:val="12"/>
        <w:numPr>
          <w:ilvl w:val="0"/>
          <w:numId w:val="1"/>
        </w:numPr>
        <w:spacing w:line="240" w:lineRule="auto"/>
        <w:ind w:left="7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Продажи:</w:t>
      </w:r>
    </w:p>
    <w:p w14:paraId="42518F88">
      <w:pPr>
        <w:pStyle w:val="12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Заголовок: все продажи</w:t>
      </w:r>
    </w:p>
    <w:p w14:paraId="4E718E03">
      <w:pPr>
        <w:pStyle w:val="12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Список</w:t>
      </w:r>
    </w:p>
    <w:p w14:paraId="4AACAF80">
      <w:pPr>
        <w:pStyle w:val="12"/>
        <w:numPr>
          <w:ilvl w:val="2"/>
          <w:numId w:val="1"/>
        </w:numPr>
        <w:spacing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Вверх списка</w:t>
      </w:r>
    </w:p>
    <w:p w14:paraId="22EA79BE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 xml:space="preserve">Поле поиска </w:t>
      </w:r>
    </w:p>
    <w:p w14:paraId="6C84001E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Фильтр</w:t>
      </w:r>
    </w:p>
    <w:p w14:paraId="46B86A3B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Финансовый статус</w:t>
      </w:r>
    </w:p>
    <w:p w14:paraId="00494BB8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Все</w:t>
      </w:r>
    </w:p>
    <w:p w14:paraId="492CB2AA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Оплаченое</w:t>
      </w:r>
    </w:p>
    <w:p w14:paraId="18FBE294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Неоплаченное</w:t>
      </w:r>
    </w:p>
    <w:p w14:paraId="51A6723C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Аннулирован</w:t>
      </w:r>
    </w:p>
    <w:p w14:paraId="2B6E89D3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Статус</w:t>
      </w:r>
    </w:p>
    <w:p w14:paraId="2552D76C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Все</w:t>
      </w:r>
    </w:p>
    <w:p w14:paraId="71228E49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Принят</w:t>
      </w:r>
    </w:p>
    <w:p w14:paraId="108942E4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Собран</w:t>
      </w:r>
    </w:p>
    <w:p w14:paraId="42F9C2BD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Доставляется</w:t>
      </w:r>
    </w:p>
    <w:p w14:paraId="56924CAE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Можно забирать</w:t>
      </w:r>
    </w:p>
    <w:p w14:paraId="0E4EA4E4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Забран</w:t>
      </w:r>
    </w:p>
    <w:p w14:paraId="21479A32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Отменен</w:t>
      </w:r>
    </w:p>
    <w:p w14:paraId="5CA74C25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Методы оплаты</w:t>
      </w:r>
    </w:p>
    <w:p w14:paraId="16E83390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Все</w:t>
      </w:r>
    </w:p>
    <w:p w14:paraId="4008B499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 xml:space="preserve">Наличные </w:t>
      </w:r>
    </w:p>
    <w:p w14:paraId="5EB6014E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Картой</w:t>
      </w:r>
    </w:p>
    <w:p w14:paraId="1984E1A3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Рассрочкой</w:t>
      </w:r>
    </w:p>
    <w:p w14:paraId="100E1575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Филиалы</w:t>
      </w:r>
    </w:p>
    <w:p w14:paraId="3A828063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Все</w:t>
      </w:r>
    </w:p>
    <w:p w14:paraId="1E141515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р. Юнусабад</w:t>
      </w:r>
    </w:p>
    <w:p w14:paraId="26F556F6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р. Яшнабад</w:t>
      </w:r>
    </w:p>
    <w:p w14:paraId="366EF495">
      <w:pPr>
        <w:pStyle w:val="12"/>
        <w:numPr>
          <w:ilvl w:val="5"/>
          <w:numId w:val="1"/>
        </w:numPr>
        <w:spacing w:line="240" w:lineRule="auto"/>
        <w:ind w:left="43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р. Сергили</w:t>
      </w:r>
    </w:p>
    <w:p w14:paraId="7E4EF076">
      <w:pPr>
        <w:pStyle w:val="12"/>
        <w:numPr>
          <w:ilvl w:val="2"/>
          <w:numId w:val="1"/>
        </w:numPr>
        <w:spacing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Лист</w:t>
      </w:r>
    </w:p>
    <w:p w14:paraId="07485BCB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(карточка)</w:t>
      </w:r>
    </w:p>
    <w:p w14:paraId="7E253397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Фото товара</w:t>
      </w:r>
    </w:p>
    <w:p w14:paraId="58FD0E7F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Название товара</w:t>
      </w:r>
    </w:p>
    <w:p w14:paraId="7810C26D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 xml:space="preserve">ID товара </w:t>
      </w:r>
    </w:p>
    <w:p w14:paraId="35309CB6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Статус товара</w:t>
      </w:r>
    </w:p>
    <w:p w14:paraId="0484C066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Филиал пункта выдачи товара</w:t>
      </w:r>
    </w:p>
    <w:p w14:paraId="4EA2BBFB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Цена товара</w:t>
      </w:r>
    </w:p>
    <w:p w14:paraId="620FAA88">
      <w:pPr>
        <w:pStyle w:val="12"/>
        <w:numPr>
          <w:ilvl w:val="0"/>
          <w:numId w:val="1"/>
        </w:numPr>
        <w:spacing w:line="240" w:lineRule="auto"/>
        <w:ind w:left="7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Предзаказы</w:t>
      </w:r>
    </w:p>
    <w:p w14:paraId="10BE04C3">
      <w:pPr>
        <w:pStyle w:val="12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Заголовок “Предзаказы”</w:t>
      </w:r>
    </w:p>
    <w:p w14:paraId="0DB12834">
      <w:pPr>
        <w:pStyle w:val="12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Список</w:t>
      </w:r>
    </w:p>
    <w:p w14:paraId="18380FF5">
      <w:pPr>
        <w:pStyle w:val="12"/>
        <w:numPr>
          <w:ilvl w:val="2"/>
          <w:numId w:val="1"/>
        </w:numPr>
        <w:spacing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Вверх списка</w:t>
      </w:r>
    </w:p>
    <w:p w14:paraId="51513FB6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Поле списка</w:t>
      </w:r>
    </w:p>
    <w:p w14:paraId="150B766F">
      <w:pPr>
        <w:pStyle w:val="12"/>
        <w:numPr>
          <w:ilvl w:val="2"/>
          <w:numId w:val="1"/>
        </w:numPr>
        <w:spacing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Лист</w:t>
      </w:r>
    </w:p>
    <w:p w14:paraId="4E6940AB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</w:t>
      </w:r>
    </w:p>
    <w:p w14:paraId="0F3E4CB2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Фото товара</w:t>
      </w:r>
    </w:p>
    <w:p w14:paraId="29915FB3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Название товара</w:t>
      </w:r>
    </w:p>
    <w:p w14:paraId="606137E0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 xml:space="preserve">ID товара </w:t>
      </w:r>
    </w:p>
    <w:p w14:paraId="0C1EE762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Статус товара</w:t>
      </w:r>
    </w:p>
    <w:p w14:paraId="1E654CF3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Филиал пункта выдачи товара</w:t>
      </w:r>
    </w:p>
    <w:p w14:paraId="11C4525B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Цена товара</w:t>
      </w:r>
    </w:p>
    <w:p w14:paraId="796E7A60">
      <w:pPr>
        <w:pStyle w:val="12"/>
        <w:numPr>
          <w:ilvl w:val="0"/>
          <w:numId w:val="1"/>
        </w:numPr>
        <w:spacing w:line="240" w:lineRule="auto"/>
        <w:ind w:left="72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Настройки</w:t>
      </w:r>
    </w:p>
    <w:p w14:paraId="4E70D9CF">
      <w:pPr>
        <w:pStyle w:val="12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Заголовок настройки</w:t>
      </w:r>
    </w:p>
    <w:p w14:paraId="493C4ADE">
      <w:pPr>
        <w:pStyle w:val="12"/>
        <w:numPr>
          <w:ilvl w:val="1"/>
          <w:numId w:val="1"/>
        </w:numPr>
        <w:spacing w:line="240" w:lineRule="auto"/>
        <w:ind w:left="144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 xml:space="preserve">Блок с шаблонами </w:t>
      </w:r>
    </w:p>
    <w:p w14:paraId="503590DC">
      <w:pPr>
        <w:pStyle w:val="12"/>
        <w:numPr>
          <w:ilvl w:val="2"/>
          <w:numId w:val="1"/>
        </w:numPr>
        <w:spacing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Шаблоны Push уведомлений о заказе на русском языке</w:t>
      </w:r>
    </w:p>
    <w:p w14:paraId="13C6AC94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Новый заказ</w:t>
      </w:r>
    </w:p>
    <w:p w14:paraId="6DD71260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Спасибо за ваш заказ :order_id. Мы свяжемся с вами в ближайшее время.</w:t>
      </w:r>
    </w:p>
    <w:p w14:paraId="38F4BCB6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принят</w:t>
      </w:r>
    </w:p>
    <w:p w14:paraId="6484F4C6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Ваш заказ :order_id принят и передан в обработку.</w:t>
      </w:r>
    </w:p>
    <w:p w14:paraId="2B617325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обработан</w:t>
      </w:r>
    </w:p>
    <w:p w14:paraId="07A034BD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Мы обработали ваш заказ :order_id.</w:t>
      </w:r>
    </w:p>
    <w:p w14:paraId="12CA2D0A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собран</w:t>
      </w:r>
    </w:p>
    <w:p w14:paraId="3216339D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Заказ :order_id собран и передан службе доставки.</w:t>
      </w:r>
    </w:p>
    <w:p w14:paraId="529B78FB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доставляется</w:t>
      </w:r>
    </w:p>
    <w:p w14:paraId="5DD9D4F3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Курьер с заказом :order_id уже направляется к вам.</w:t>
      </w:r>
    </w:p>
    <w:p w14:paraId="18E71B98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доставлен</w:t>
      </w:r>
    </w:p>
    <w:p w14:paraId="5A4E40C3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Заказ :order_id успешно доставлен.</w:t>
      </w:r>
    </w:p>
    <w:p w14:paraId="5F200CB0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отменен</w:t>
      </w:r>
    </w:p>
    <w:p w14:paraId="79DC1D03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i/>
          <w:iCs/>
          <w:sz w:val="24"/>
          <w:szCs w:val="24"/>
          <w:lang w:val="ru-RU"/>
        </w:rPr>
        <w:t>Ваш заказ :order_id был отменен.</w:t>
      </w:r>
    </w:p>
    <w:p w14:paraId="6CBFBBFC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Доступные поля</w:t>
      </w:r>
    </w:p>
    <w:p w14:paraId="60CDEC80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Номер заказа - :order_id</w:t>
      </w:r>
    </w:p>
    <w:p w14:paraId="37FE63C8">
      <w:pPr>
        <w:pStyle w:val="12"/>
        <w:numPr>
          <w:ilvl w:val="4"/>
          <w:numId w:val="1"/>
        </w:numPr>
        <w:spacing w:before="240" w:beforeAutospacing="0" w:after="240" w:afterAutospacing="0"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Имя клиента - :name</w:t>
      </w:r>
    </w:p>
    <w:p w14:paraId="14F3DDD1">
      <w:pPr>
        <w:pStyle w:val="12"/>
        <w:numPr>
          <w:ilvl w:val="2"/>
          <w:numId w:val="1"/>
        </w:numPr>
        <w:spacing w:before="240" w:beforeAutospacing="0" w:after="240" w:afterAutospacing="0" w:line="240" w:lineRule="auto"/>
        <w:ind w:left="216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Шаблоны Push уведомлений о заказе на узбекском языке</w:t>
      </w:r>
    </w:p>
    <w:p w14:paraId="1D8EBBEB">
      <w:pPr>
        <w:pStyle w:val="12"/>
        <w:numPr>
          <w:ilvl w:val="3"/>
          <w:numId w:val="1"/>
        </w:numPr>
        <w:spacing w:before="240" w:beforeAutospacing="0" w:after="240" w:afterAutospacing="0"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Новый заказ</w:t>
      </w:r>
    </w:p>
    <w:p w14:paraId="353FB51B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Sizning buyurtmangiz :order_id qabul qilindi. Tez orada siz bilan bog`lanamiz.</w:t>
      </w:r>
    </w:p>
    <w:p w14:paraId="575478F7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принят</w:t>
      </w:r>
    </w:p>
    <w:p w14:paraId="5ABBE142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Sizning buyurtmangiz :order_id qabul qilindi.</w:t>
      </w:r>
    </w:p>
    <w:p w14:paraId="14D6DB24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обработан</w:t>
      </w:r>
    </w:p>
    <w:p w14:paraId="4EF214B0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Biz sizning buyurtmangizni :order_id ko`rib chiqdik.</w:t>
      </w:r>
    </w:p>
    <w:p w14:paraId="263C3D3B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собран</w:t>
      </w:r>
    </w:p>
    <w:p w14:paraId="68325F46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Buyurtma :order_id etkazib berish xizmatiga topshiriladi.</w:t>
      </w:r>
    </w:p>
    <w:p w14:paraId="509EBCBE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доставляется</w:t>
      </w:r>
    </w:p>
    <w:p w14:paraId="47A93329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Buyurtma :order_id yetkazib berilmoqda.</w:t>
      </w:r>
    </w:p>
    <w:p w14:paraId="59F5FE21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доставлен</w:t>
      </w:r>
    </w:p>
    <w:p w14:paraId="56FA362B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Buyurtma :order_id muvaffaqiyatli etkazib berildi.</w:t>
      </w:r>
    </w:p>
    <w:p w14:paraId="1C3161FA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Заказ отменен</w:t>
      </w:r>
    </w:p>
    <w:p w14:paraId="06CB165B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Sizning buyurtmangiz :order_id bekor qilindi.</w:t>
      </w:r>
    </w:p>
    <w:p w14:paraId="4D9BA830">
      <w:pPr>
        <w:pStyle w:val="12"/>
        <w:numPr>
          <w:ilvl w:val="3"/>
          <w:numId w:val="1"/>
        </w:numPr>
        <w:spacing w:line="240" w:lineRule="auto"/>
        <w:ind w:left="288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Доступные поля</w:t>
      </w:r>
    </w:p>
    <w:p w14:paraId="4D434551">
      <w:pPr>
        <w:pStyle w:val="12"/>
        <w:numPr>
          <w:ilvl w:val="4"/>
          <w:numId w:val="1"/>
        </w:numPr>
        <w:spacing w:line="240" w:lineRule="auto"/>
        <w:ind w:left="3600" w:leftChars="0" w:hanging="360" w:firstLineChars="0"/>
        <w:rPr>
          <w:rFonts w:hint="default" w:asciiTheme="majorAscii" w:hAnsiTheme="majorAscii"/>
          <w:sz w:val="24"/>
          <w:szCs w:val="24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Номер заказа - :order_id</w:t>
      </w:r>
    </w:p>
    <w:p w14:paraId="31B1F2EF">
      <w:pPr>
        <w:pStyle w:val="12"/>
        <w:numPr>
          <w:ilvl w:val="4"/>
          <w:numId w:val="1"/>
        </w:numPr>
        <w:spacing w:before="240" w:beforeAutospacing="0" w:after="240" w:afterAutospacing="0" w:line="240" w:lineRule="auto"/>
        <w:ind w:left="3600" w:leftChars="0" w:hanging="360" w:firstLineChars="0"/>
        <w:rPr>
          <w:sz w:val="22"/>
          <w:szCs w:val="22"/>
          <w:lang w:val="ru-RU"/>
        </w:rPr>
      </w:pPr>
      <w:r>
        <w:rPr>
          <w:rFonts w:hint="default" w:asciiTheme="majorAscii" w:hAnsiTheme="majorAscii"/>
          <w:sz w:val="24"/>
          <w:szCs w:val="24"/>
          <w:lang w:val="ru-RU"/>
        </w:rPr>
        <w:t>Имя клиента - :name</w:t>
      </w:r>
    </w:p>
    <w:p w14:paraId="5C0576EF">
      <w:pPr>
        <w:spacing w:before="100" w:beforeAutospacing="1" w:after="100" w:afterAutospacing="1" w:line="240" w:lineRule="auto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>Internet Magazin:</w:t>
      </w:r>
    </w:p>
    <w:p w14:paraId="586658DF">
      <w:pPr>
        <w:spacing w:before="100" w:beforeAutospacing="1" w:after="100" w:afterAutospacing="1" w:line="24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>Kategoriya tur nomlari</w:t>
      </w:r>
    </w:p>
    <w:p w14:paraId="7C2BA946">
      <w:pPr>
        <w:pStyle w:val="12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Symbol" w:eastAsia="Times New Roman" w:cs="Times New Roman"/>
          <w:b/>
          <w:bCs/>
          <w:sz w:val="24"/>
          <w:szCs w:val="24"/>
        </w:rPr>
      </w:pPr>
      <w:r>
        <w:rPr>
          <w:rFonts w:ascii="Times New Roman" w:hAnsi="Symbol" w:eastAsia="Times New Roman" w:cs="Times New Roman"/>
          <w:b/>
          <w:bCs/>
          <w:sz w:val="24"/>
          <w:szCs w:val="24"/>
          <w:lang w:val="en-US"/>
        </w:rPr>
        <w:t>Tovarlar</w:t>
      </w:r>
    </w:p>
    <w:p w14:paraId="7D0C41C0">
      <w:pPr>
        <w:pStyle w:val="12"/>
        <w:numPr>
          <w:ilvl w:val="0"/>
          <w:numId w:val="3"/>
        </w:numPr>
        <w:spacing w:before="100" w:beforeAutospacing="1" w:after="100" w:afterAutospacing="1" w:line="240" w:lineRule="auto"/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>Qo’shilgan tovarlar ko’rsatkichi</w:t>
      </w:r>
    </w:p>
    <w:p w14:paraId="24135B97">
      <w:pPr>
        <w:pStyle w:val="12"/>
        <w:numPr>
          <w:ilvl w:val="0"/>
          <w:numId w:val="3"/>
        </w:numPr>
        <w:spacing w:before="100" w:beforeAutospacing="1" w:after="100" w:afterAutospacing="1" w:line="240" w:lineRule="auto"/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>Qo’shish tugmasi</w:t>
      </w:r>
    </w:p>
    <w:p w14:paraId="5C6B36FE">
      <w:pPr>
        <w:pStyle w:val="12"/>
        <w:numPr>
          <w:ilvl w:val="0"/>
          <w:numId w:val="3"/>
        </w:numPr>
        <w:spacing w:before="100" w:beforeAutospacing="1" w:after="100" w:afterAutospacing="1" w:line="240" w:lineRule="auto"/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Style w:val="6"/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>Saqlash tugmasi</w:t>
      </w:r>
    </w:p>
    <w:p w14:paraId="2B3C490A">
      <w:pPr>
        <w:spacing w:before="100" w:beforeAutospacing="1" w:after="100" w:afterAutospacing="1" w:line="240" w:lineRule="auto"/>
        <w:ind w:left="0" w:firstLine="0"/>
        <w:rPr>
          <w:rFonts w:hint="default" w:ascii="Times New Roman" w:hAnsi="Symbol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Symbol" w:eastAsia="Times New Roman" w:cs="Times New Roman"/>
          <w:b/>
          <w:bCs/>
          <w:sz w:val="28"/>
          <w:szCs w:val="28"/>
          <w:lang w:val="en-US"/>
        </w:rPr>
        <w:t>Jadval ustida umumiy ko’rinish</w:t>
      </w:r>
    </w:p>
    <w:p w14:paraId="75DFA91E">
      <w:pPr>
        <w:pStyle w:val="12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Umumiy mahsulot soni</w:t>
      </w:r>
    </w:p>
    <w:p w14:paraId="59E3F35A">
      <w:pPr>
        <w:pStyle w:val="12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Umumiy mahsulot narxi</w:t>
      </w:r>
    </w:p>
    <w:p w14:paraId="67889F76">
      <w:pPr>
        <w:pStyle w:val="12"/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Elementlar soni(nechta turdagi mahsulot)</w:t>
      </w:r>
    </w:p>
    <w:p w14:paraId="4EEABEA2">
      <w:pPr>
        <w:spacing w:before="100" w:beforeAutospacing="1" w:after="100" w:afterAutospacing="1" w:line="24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>Jadval</w:t>
      </w:r>
    </w:p>
    <w:p w14:paraId="547D2D12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stranitsa/sahifa: ko’rsatish sahifa sonini</w:t>
      </w:r>
    </w:p>
    <w:p w14:paraId="1367D0F0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mahsulot nomi</w:t>
      </w:r>
    </w:p>
    <w:p w14:paraId="64B6D93E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mahsuot narxi</w:t>
      </w:r>
    </w:p>
    <w:p w14:paraId="2A966656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miqdori</w:t>
      </w:r>
    </w:p>
    <w:p w14:paraId="175D257F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Qachon o’zgarish bo’lganligi</w:t>
      </w:r>
    </w:p>
    <w:p w14:paraId="636E792C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qancha vaqt oldin bo’lganligi</w:t>
      </w:r>
    </w:p>
    <w:p w14:paraId="4B0A836B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status o’chirib yoqadigan tugma(mahsulotimizzi o’z do’konimizga ko’rinish ko’rinmasligi)</w:t>
      </w:r>
    </w:p>
    <w:p w14:paraId="610A09B7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tarjimon</w:t>
      </w:r>
    </w:p>
    <w:p w14:paraId="0E26013C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tahrirlash</w:t>
      </w:r>
    </w:p>
    <w:p w14:paraId="047D8EDF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o’chirish/delete</w:t>
      </w:r>
    </w:p>
    <w:p w14:paraId="19E625B2">
      <w:pPr>
        <w:numPr>
          <w:ilvl w:val="0"/>
          <w:numId w:val="5"/>
        </w:numPr>
        <w:spacing w:before="100" w:beforeAutospacing="1" w:after="100" w:afterAutospacing="1" w:line="240" w:lineRule="auto"/>
        <w:ind w:left="420" w:leftChars="0" w:hanging="420" w:firstLineChars="0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--filt: status ,brend,tip(male/famale)</w:t>
      </w:r>
    </w:p>
    <w:p w14:paraId="362A0524">
      <w:pPr>
        <w:pStyle w:val="12"/>
        <w:numPr>
          <w:numId w:val="0"/>
        </w:numPr>
        <w:spacing w:before="100" w:beforeAutospacing="1" w:after="100" w:afterAutospacing="1" w:line="240" w:lineRule="auto"/>
        <w:rPr>
          <w:b/>
          <w:bCs/>
          <w:sz w:val="24"/>
          <w:szCs w:val="24"/>
          <w:highlight w:val="none"/>
        </w:rPr>
      </w:pPr>
      <w:r>
        <w:rPr>
          <w:b/>
          <w:bCs/>
          <w:sz w:val="28"/>
          <w:szCs w:val="28"/>
          <w:highlight w:val="none"/>
        </w:rPr>
        <w:t>Kategoriya</w:t>
      </w:r>
    </w:p>
    <w:p w14:paraId="1AF00026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nomi</w:t>
      </w:r>
    </w:p>
    <w:p w14:paraId="125DA781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soni</w:t>
      </w:r>
    </w:p>
    <w:p w14:paraId="13F8D58F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status</w:t>
      </w:r>
    </w:p>
    <w:p w14:paraId="270E7602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qachon sozlangani</w:t>
      </w:r>
    </w:p>
    <w:p w14:paraId="2C865BBA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perevod</w:t>
      </w:r>
    </w:p>
    <w:p w14:paraId="667ECEEC">
      <w:pPr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>Tahrirlas</w:t>
      </w:r>
      <w:r>
        <w:rPr>
          <w:rFonts w:hint="default"/>
          <w:sz w:val="24"/>
          <w:szCs w:val="24"/>
          <w:highlight w:val="none"/>
          <w:lang w:val="en-US"/>
        </w:rPr>
        <w:t>h/</w:t>
      </w:r>
      <w:r>
        <w:rPr>
          <w:sz w:val="24"/>
          <w:szCs w:val="24"/>
          <w:highlight w:val="none"/>
        </w:rPr>
        <w:t>delete</w:t>
      </w:r>
    </w:p>
    <w:p w14:paraId="234B9A94">
      <w:pPr>
        <w:pStyle w:val="12"/>
        <w:numPr>
          <w:numId w:val="0"/>
        </w:numPr>
        <w:spacing w:before="100" w:beforeAutospacing="1" w:after="100" w:afterAutospacing="1" w:line="24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>Mahsulot haqida</w:t>
      </w:r>
    </w:p>
    <w:p w14:paraId="41CB8D4F">
      <w:pPr>
        <w:spacing w:before="100" w:beforeAutospacing="1" w:after="100" w:afterAutospacing="1" w:line="240" w:lineRule="auto"/>
        <w:ind w:left="0" w:firstLine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     Mahsulot tipi</w:t>
      </w:r>
    </w:p>
    <w:p w14:paraId="3FEC62D1">
      <w:pPr>
        <w:pStyle w:val="12"/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Tahrirlash</w:t>
      </w:r>
    </w:p>
    <w:p w14:paraId="2CEC5675">
      <w:pPr>
        <w:pStyle w:val="12"/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O’chirish</w:t>
      </w:r>
    </w:p>
    <w:p w14:paraId="1F44D760">
      <w:pPr>
        <w:pStyle w:val="12"/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Qidiruv</w:t>
      </w:r>
    </w:p>
    <w:p w14:paraId="6370AB07">
      <w:pPr>
        <w:pStyle w:val="12"/>
        <w:numPr>
          <w:ilvl w:val="0"/>
          <w:numId w:val="6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Mahsulot nomi</w:t>
      </w:r>
    </w:p>
    <w:p w14:paraId="781FE778">
      <w:pPr>
        <w:pStyle w:val="12"/>
        <w:numPr>
          <w:numId w:val="0"/>
        </w:numPr>
        <w:spacing w:before="100" w:beforeAutospacing="1" w:after="100" w:afterAutospacing="1" w:line="240" w:lineRule="auto"/>
        <w:ind w:leftChars="0"/>
        <w:rPr>
          <w:b w:val="0"/>
          <w:bCs w:val="0"/>
          <w:sz w:val="24"/>
          <w:szCs w:val="24"/>
          <w:highlight w:val="none"/>
        </w:rPr>
      </w:pPr>
    </w:p>
    <w:p w14:paraId="481B6061">
      <w:pPr>
        <w:pStyle w:val="12"/>
        <w:numPr>
          <w:numId w:val="0"/>
        </w:numPr>
        <w:spacing w:before="100" w:beforeAutospacing="1" w:after="100" w:afterAutospacing="1" w:line="24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>Import</w:t>
      </w:r>
    </w:p>
    <w:p w14:paraId="32173349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Yangi import tugmasi</w:t>
      </w:r>
    </w:p>
    <w:p w14:paraId="5BF83953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status</w:t>
      </w:r>
    </w:p>
    <w:p w14:paraId="50AC2EE4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tip</w:t>
      </w:r>
    </w:p>
    <w:p w14:paraId="7A5BB320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Import sana,vaqti</w:t>
      </w:r>
    </w:p>
    <w:p w14:paraId="7A296655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Yuklash tugmasi</w:t>
      </w:r>
    </w:p>
    <w:p w14:paraId="0376CAF3">
      <w:pPr>
        <w:numPr>
          <w:ilvl w:val="0"/>
          <w:numId w:val="7"/>
        </w:numPr>
        <w:spacing w:before="100" w:beforeAutospacing="1" w:after="100" w:afterAutospacing="1" w:line="240" w:lineRule="auto"/>
        <w:ind w:left="420" w:leftChars="0" w:hanging="420" w:firstLineChars="0"/>
        <w:rPr>
          <w:b w:val="0"/>
          <w:bCs w:val="0"/>
          <w:sz w:val="24"/>
          <w:szCs w:val="24"/>
          <w:highlight w:val="none"/>
        </w:rPr>
      </w:pPr>
      <w:r>
        <w:rPr>
          <w:rFonts w:hint="default"/>
          <w:b w:val="0"/>
          <w:bCs w:val="0"/>
          <w:sz w:val="24"/>
          <w:szCs w:val="24"/>
          <w:highlight w:val="none"/>
          <w:lang w:val="en-US"/>
        </w:rPr>
        <w:t>Import excel orqali bo’ladi</w:t>
      </w:r>
    </w:p>
    <w:p w14:paraId="79430A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b/>
          <w:i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  <w:t>Маркетинг</w:t>
      </w:r>
    </w:p>
    <w:p w14:paraId="6FCEF3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Раздел </w:t>
      </w:r>
      <w:r>
        <w:rPr>
          <w:rFonts w:hint="default" w:ascii="Calibri" w:hAnsi="Calibri" w:cs="Calibri"/>
          <w:b/>
          <w:sz w:val="24"/>
          <w:szCs w:val="24"/>
        </w:rPr>
        <w:t>«Промокоды»</w:t>
      </w:r>
      <w:r>
        <w:rPr>
          <w:rFonts w:hint="default" w:ascii="Calibri" w:hAnsi="Calibri" w:cs="Calibri"/>
          <w:sz w:val="24"/>
          <w:szCs w:val="24"/>
        </w:rPr>
        <w:t xml:space="preserve"> предназначен для создания, управления и отслеживания промокодов, которые могут использоваться в маркетинговых кампаниях, программе лояльности и стимулировании продаж.</w:t>
      </w:r>
    </w:p>
    <w:p w14:paraId="747DD6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Основные возможности:</w:t>
      </w:r>
    </w:p>
    <w:p w14:paraId="1051D4BD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Создание промокодов</w:t>
      </w:r>
    </w:p>
    <w:p w14:paraId="4FCE4F9C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Генерация уникального кода вручную или автоматически.</w:t>
      </w:r>
    </w:p>
    <w:p w14:paraId="1FF4E7E5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Выбор типа скидки (процентная, фиксированная сумма).</w:t>
      </w:r>
    </w:p>
    <w:p w14:paraId="38F28E6D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Указание условий действия (количество использований).</w:t>
      </w:r>
    </w:p>
    <w:p w14:paraId="7A2FDD2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Установка сроков действия промокода.</w:t>
      </w:r>
    </w:p>
    <w:p w14:paraId="1857BC1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Фильтрация по дате создания, типу скидки, активности.</w:t>
      </w:r>
    </w:p>
    <w:p w14:paraId="04EB49E9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Деактивация или удаление промокодов.</w:t>
      </w:r>
    </w:p>
    <w:p w14:paraId="4D8663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Раздел </w:t>
      </w:r>
      <w:r>
        <w:rPr>
          <w:rFonts w:hint="default" w:ascii="Calibri" w:hAnsi="Calibri" w:cs="Calibri"/>
          <w:b/>
          <w:sz w:val="24"/>
          <w:szCs w:val="24"/>
        </w:rPr>
        <w:t>«СМС рассылка»</w:t>
      </w:r>
      <w:r>
        <w:rPr>
          <w:rFonts w:hint="default" w:ascii="Calibri" w:hAnsi="Calibri" w:cs="Calibri"/>
          <w:sz w:val="24"/>
          <w:szCs w:val="24"/>
        </w:rPr>
        <w:t xml:space="preserve"> используется для создания, планирования и управления SMS-рассылками на русском и узбекском языках. Данный функционал позволяет бизнесу оперативно информировать клиентов о новостях, акциях и других важных событиях.</w:t>
      </w:r>
    </w:p>
    <w:p w14:paraId="68F1D0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Основные возможности:</w:t>
      </w:r>
    </w:p>
    <w:p w14:paraId="1EED8BC6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Создание SMS-рассылки</w:t>
      </w:r>
    </w:p>
    <w:p w14:paraId="1169F3C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Ввод текста сообщения на русском и узбекском языках.</w:t>
      </w:r>
    </w:p>
    <w:p w14:paraId="0E62876B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Выбор типа сообщения (текст, мультимедиа и др.).</w:t>
      </w:r>
    </w:p>
    <w:p w14:paraId="3C495E9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Назначение даты и времени отправки.</w:t>
      </w:r>
    </w:p>
    <w:p w14:paraId="2439E4E9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Поиск и выбор товаров, если сообщение связано с конкретными продуктами.</w:t>
      </w:r>
    </w:p>
    <w:p w14:paraId="3D59D238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Просмотр списка запланированных и отправленных сообщений.</w:t>
      </w:r>
    </w:p>
    <w:p w14:paraId="58B82025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Фильтрация по дате, статусу доставки и количеству пользователей. </w:t>
      </w:r>
    </w:p>
    <w:p w14:paraId="4013EA6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Возможность редактирования и отмены запланированных рассылок.</w:t>
      </w:r>
    </w:p>
    <w:p w14:paraId="61A5E4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i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Статистика и аналитика</w:t>
      </w:r>
    </w:p>
    <w:p w14:paraId="73F000D0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Количество пользователей, получивших сообщение.</w:t>
      </w:r>
    </w:p>
    <w:p w14:paraId="767BC64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Число отправленных и ожидаемых сообщений.</w:t>
      </w:r>
    </w:p>
    <w:p w14:paraId="03832D7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 Контроль точного времени отправки и актуальности рассылки.</w:t>
      </w:r>
    </w:p>
    <w:p w14:paraId="6F0AAD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/>
          <w:bCs/>
          <w:color w:val="C00000"/>
          <w:sz w:val="28"/>
          <w:szCs w:val="28"/>
          <w:lang w:val="ru-RU"/>
        </w:rPr>
      </w:pPr>
      <w:r>
        <w:rPr>
          <w:rFonts w:hint="default"/>
          <w:b/>
          <w:bCs/>
          <w:color w:val="C00000"/>
          <w:sz w:val="28"/>
          <w:szCs w:val="28"/>
          <w:lang w:val="ru-RU"/>
        </w:rPr>
        <w:t>Можно добавлять</w:t>
      </w:r>
    </w:p>
    <w:p w14:paraId="1819AF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Раздел </w:t>
      </w:r>
      <w:r>
        <w:rPr>
          <w:b/>
          <w:color w:val="C00000"/>
          <w:sz w:val="24"/>
          <w:szCs w:val="24"/>
        </w:rPr>
        <w:t>«Гифт-карты»</w:t>
      </w:r>
      <w:r>
        <w:rPr>
          <w:color w:val="C00000"/>
          <w:sz w:val="24"/>
          <w:szCs w:val="24"/>
        </w:rPr>
        <w:t xml:space="preserve"> будет использоваться для создания, управления и использования цифровых подарочных карт. Данный функционал позволяет пользователям приобретать, отправлять и активировать гифт-карты, а бизнесу — привлекать новых клиентов и увеличивать продажи.</w:t>
      </w:r>
    </w:p>
    <w:p w14:paraId="5049CD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C00000"/>
          <w:sz w:val="24"/>
          <w:szCs w:val="24"/>
        </w:rPr>
      </w:pPr>
    </w:p>
    <w:p w14:paraId="7AD327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Основные возможности:</w:t>
      </w:r>
    </w:p>
    <w:p w14:paraId="32D9D75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Создание гифт-карт</w:t>
      </w:r>
    </w:p>
    <w:p w14:paraId="622D7DD2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Выбор номинала (фиксированная сумма или диапазон).</w:t>
      </w:r>
    </w:p>
    <w:p w14:paraId="771E41FF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Настройка дизайна (стандартный шаблон или индивидуальный).</w:t>
      </w:r>
    </w:p>
    <w:p w14:paraId="40CA160E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Возможность добавления персонального сообщения.</w:t>
      </w:r>
    </w:p>
    <w:p w14:paraId="5927935C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Указание срока действия карты.</w:t>
      </w:r>
    </w:p>
    <w:p w14:paraId="3A6477E3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Выбор способа получения (электронная почта, SMS, QR-код).</w:t>
      </w:r>
    </w:p>
    <w:p w14:paraId="14512B35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Возможность частичного или полного использования баланса.</w:t>
      </w:r>
    </w:p>
    <w:p w14:paraId="77B4D14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 Отображение оставшейся суммы в личном кабинете.</w:t>
      </w:r>
    </w:p>
    <w:p w14:paraId="731975ED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color w:val="C00000"/>
          <w:sz w:val="28"/>
          <w:szCs w:val="28"/>
        </w:rPr>
      </w:pPr>
      <w:r>
        <w:rPr>
          <w:color w:val="C00000"/>
          <w:sz w:val="24"/>
          <w:szCs w:val="24"/>
        </w:rPr>
        <w:t xml:space="preserve"> Фильтрация по статусу (активные, использованные, просроченные).</w:t>
      </w:r>
    </w:p>
    <w:p w14:paraId="220785C3">
      <w:pPr>
        <w:rPr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IZOH</w:t>
      </w:r>
    </w:p>
    <w:p w14:paraId="416CE4A1">
      <w:pPr>
        <w:numPr>
          <w:ilvl w:val="0"/>
          <w:numId w:val="7"/>
        </w:numPr>
        <w:ind w:left="420" w:leftChars="0" w:hanging="42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Barcha izohlar ro’yxati</w:t>
      </w:r>
      <w:r>
        <w:rPr>
          <w:sz w:val="24"/>
          <w:szCs w:val="24"/>
          <w:lang w:val="en-US"/>
        </w:rPr>
        <w:t xml:space="preserve">. </w:t>
      </w:r>
    </w:p>
    <w:p w14:paraId="34AF65CF">
      <w:pPr>
        <w:numPr>
          <w:ilvl w:val="0"/>
          <w:numId w:val="7"/>
        </w:numPr>
        <w:ind w:left="420" w:leftChars="0" w:hanging="420" w:firstLineChars="0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Izohlarni qidiruv paneli</w:t>
      </w:r>
      <w:r>
        <w:rPr>
          <w:sz w:val="24"/>
          <w:szCs w:val="24"/>
          <w:lang w:val="en-US"/>
        </w:rPr>
        <w:t xml:space="preserve">. </w:t>
      </w:r>
    </w:p>
    <w:p w14:paraId="6CE45C71">
      <w:pPr>
        <w:numPr>
          <w:ilvl w:val="0"/>
          <w:numId w:val="7"/>
        </w:numPr>
        <w:ind w:left="420" w:leftChars="0" w:hanging="420" w:firstLineChars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Izoh panelida buyurtmalar va Mahsulotlarni qidiradigan button ham mavjud.</w:t>
      </w:r>
    </w:p>
    <w:p w14:paraId="02194A7B">
      <w:pPr>
        <w:spacing w:after="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Телеграм бот</w:t>
      </w:r>
    </w:p>
    <w:p w14:paraId="1F4B11F3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Необходимо разработать Telegram-бота clone_magic_bot для магазина BestBuy UZ. Бот должен предоставлять пользователям информацию о товарах, оформлении заказов и доставке.</w:t>
      </w:r>
    </w:p>
    <w:p w14:paraId="1DFC52C6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 Функциональные требования</w:t>
      </w:r>
    </w:p>
    <w:p w14:paraId="740048F3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Главное меню</w:t>
      </w:r>
    </w:p>
    <w:p w14:paraId="49FB7602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•   Кнопка с текстом "BestBuy UZ". </w:t>
      </w:r>
    </w:p>
    <w:p w14:paraId="4EEAFB93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Приветственное сообщение:  "Sizni BestBuy UZ do'konimizda ko'rishdan xursandmiz! Xarid qilishni boshlash uchun Do'konni bosing."</w:t>
      </w:r>
    </w:p>
    <w:p w14:paraId="27C20FDE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Настройки бота</w:t>
      </w:r>
    </w:p>
    <w:p w14:paraId="5AE78CD7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Контактный номер: +998950104413.</w:t>
      </w:r>
    </w:p>
    <w:p w14:paraId="0013021B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Поля «О компании» и «О доставке» должны быть заполнены.</w:t>
      </w:r>
    </w:p>
    <w:p w14:paraId="74446BCB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•  Оформление зазаказа </w:t>
      </w:r>
    </w:p>
    <w:p w14:paraId="7FE84E78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Требуется указание адреса (обязательно).</w:t>
      </w:r>
    </w:p>
    <w:p w14:paraId="0E1745A9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Регистрация пользователя не требуется.</w:t>
      </w:r>
    </w:p>
    <w:p w14:paraId="2DD825CF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Дополнительные функции</w:t>
      </w:r>
    </w:p>
    <w:p w14:paraId="582F3FA1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Возможность загрузки приветственного видео (до 30 МБ, MP4).</w:t>
      </w:r>
    </w:p>
    <w:p w14:paraId="27A8DDA1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QR-код для быстрого подключения.</w:t>
      </w:r>
    </w:p>
    <w:p w14:paraId="144B30AC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 Подключение платежной системы (если планируется прием платежей).</w:t>
      </w:r>
    </w:p>
    <w:p w14:paraId="2396FF64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Административная панель</w:t>
      </w:r>
    </w:p>
    <w:p w14:paraId="72D06F0D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Просмотр количества клиентов.</w:t>
      </w:r>
    </w:p>
    <w:p w14:paraId="414129C1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Отслеживание суммы продаж.</w:t>
      </w:r>
    </w:p>
    <w:p w14:paraId="7BEB9778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Возможность включения/отключения бота.</w:t>
      </w:r>
    </w:p>
    <w:p w14:paraId="181EC5F1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Дополнительные пожелания</w:t>
      </w:r>
    </w:p>
    <w:p w14:paraId="6F9C5F07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Интерфейс бота должен быть интуитивно понятным.</w:t>
      </w:r>
    </w:p>
    <w:p w14:paraId="5CF67D63">
      <w:pPr>
        <w:spacing w:after="0" w:line="240" w:lineRule="auto"/>
        <w:ind w:firstLine="709"/>
        <w:jc w:val="left"/>
        <w:rPr>
          <w:sz w:val="24"/>
          <w:szCs w:val="24"/>
        </w:rPr>
      </w:pPr>
      <w:r>
        <w:rPr>
          <w:sz w:val="24"/>
          <w:szCs w:val="24"/>
        </w:rPr>
        <w:t>•  Возможность масштабирования функционала в будущем.</w:t>
      </w:r>
    </w:p>
    <w:p w14:paraId="558D06D1">
      <w:pPr>
        <w:pStyle w:val="3"/>
        <w:rPr>
          <w:sz w:val="40"/>
          <w:szCs w:val="40"/>
        </w:rPr>
      </w:pPr>
      <w:r>
        <w:rPr>
          <w:sz w:val="40"/>
          <w:szCs w:val="40"/>
        </w:rPr>
        <w:t>Приложения</w:t>
      </w:r>
    </w:p>
    <w:p w14:paraId="05492695">
      <w:pPr>
        <w:pStyle w:val="10"/>
      </w:pPr>
      <w:r>
        <w:rPr>
          <w:rStyle w:val="6"/>
        </w:rPr>
        <w:t>Функционал:</w:t>
      </w:r>
    </w:p>
    <w:p w14:paraId="17B29D0E">
      <w:pPr>
        <w:pStyle w:val="10"/>
        <w:numPr>
          <w:ilvl w:val="0"/>
          <w:numId w:val="8"/>
        </w:numPr>
      </w:pPr>
      <w:r>
        <w:t>Отображение списка доступных приложений.</w:t>
      </w:r>
    </w:p>
    <w:p w14:paraId="16B144E3">
      <w:pPr>
        <w:pStyle w:val="10"/>
        <w:numPr>
          <w:ilvl w:val="0"/>
          <w:numId w:val="8"/>
        </w:numPr>
      </w:pPr>
      <w:r>
        <w:t>Возможность установки приложения.</w:t>
      </w:r>
    </w:p>
    <w:p w14:paraId="48776E2D">
      <w:pPr>
        <w:pStyle w:val="10"/>
        <w:numPr>
          <w:ilvl w:val="0"/>
          <w:numId w:val="8"/>
        </w:numPr>
      </w:pPr>
      <w:r>
        <w:t>Информация о приложении (название, категория, разработчик, ссылка на сайт, описание).</w:t>
      </w:r>
    </w:p>
    <w:p w14:paraId="428D62C4">
      <w:pPr>
        <w:pStyle w:val="10"/>
        <w:numPr>
          <w:ilvl w:val="0"/>
          <w:numId w:val="8"/>
        </w:numPr>
      </w:pPr>
      <w:r>
        <w:t>Иконка приложения (изображение).</w:t>
      </w:r>
    </w:p>
    <w:p w14:paraId="4055335F">
      <w:pPr>
        <w:pStyle w:val="10"/>
        <w:numPr>
          <w:ilvl w:val="0"/>
          <w:numId w:val="8"/>
        </w:numPr>
      </w:pPr>
      <w:r>
        <w:t>Кнопка "Установить".</w:t>
      </w:r>
    </w:p>
    <w:p w14:paraId="7E1696A4">
      <w:pPr>
        <w:pStyle w:val="10"/>
      </w:pPr>
      <w:r>
        <w:rPr>
          <w:rStyle w:val="6"/>
        </w:rPr>
        <w:t>Процесс установки приложения:</w:t>
      </w:r>
    </w:p>
    <w:p w14:paraId="413C5CA0">
      <w:pPr>
        <w:pStyle w:val="10"/>
        <w:numPr>
          <w:ilvl w:val="0"/>
          <w:numId w:val="9"/>
        </w:numPr>
      </w:pPr>
      <w:r>
        <w:t>Пользователь нажимает кнопку "Установить".</w:t>
      </w:r>
    </w:p>
    <w:p w14:paraId="48E1EC80">
      <w:pPr>
        <w:pStyle w:val="10"/>
        <w:numPr>
          <w:ilvl w:val="0"/>
          <w:numId w:val="9"/>
        </w:numPr>
      </w:pPr>
      <w:r>
        <w:t>Открывается модальное окно с полями:</w:t>
      </w:r>
    </w:p>
    <w:p w14:paraId="235B2851">
      <w:pPr>
        <w:pStyle w:val="10"/>
        <w:numPr>
          <w:ilvl w:val="1"/>
          <w:numId w:val="9"/>
        </w:numPr>
      </w:pPr>
      <w:r>
        <w:t>Выбор версии приложения.</w:t>
      </w:r>
    </w:p>
    <w:p w14:paraId="667701E5">
      <w:pPr>
        <w:pStyle w:val="10"/>
        <w:numPr>
          <w:ilvl w:val="1"/>
          <w:numId w:val="9"/>
        </w:numPr>
      </w:pPr>
      <w:r>
        <w:t>Ввод секретного ключа (обязательное поле).</w:t>
      </w:r>
    </w:p>
    <w:p w14:paraId="430A89A7">
      <w:pPr>
        <w:pStyle w:val="10"/>
        <w:numPr>
          <w:ilvl w:val="1"/>
          <w:numId w:val="9"/>
        </w:numPr>
      </w:pPr>
      <w:r>
        <w:t>Ввод имени пользователя (обязательное поле).</w:t>
      </w:r>
    </w:p>
    <w:p w14:paraId="1A5DDF95">
      <w:pPr>
        <w:pStyle w:val="10"/>
        <w:numPr>
          <w:ilvl w:val="0"/>
          <w:numId w:val="9"/>
        </w:numPr>
      </w:pPr>
      <w:r>
        <w:t>При отсутствии данных в обязательных полях отображается ошибка "Заполните это поле".</w:t>
      </w:r>
    </w:p>
    <w:p w14:paraId="50E8CFD7">
      <w:pPr>
        <w:pStyle w:val="10"/>
        <w:numPr>
          <w:ilvl w:val="0"/>
          <w:numId w:val="9"/>
        </w:numPr>
      </w:pPr>
      <w:r>
        <w:t>После успешного заполнения и подтверждения данных начинается процесс установки.</w:t>
      </w:r>
    </w:p>
    <w:p w14:paraId="3CE65244">
      <w:pPr>
        <w:pStyle w:val="10"/>
      </w:pPr>
      <w:r>
        <w:rPr>
          <w:rStyle w:val="6"/>
        </w:rPr>
        <w:t>Дизайн:</w:t>
      </w:r>
    </w:p>
    <w:p w14:paraId="73C68034">
      <w:pPr>
        <w:pStyle w:val="10"/>
        <w:numPr>
          <w:ilvl w:val="0"/>
          <w:numId w:val="10"/>
        </w:numPr>
      </w:pPr>
      <w:r>
        <w:t>Чистый и минималистичный стиль.</w:t>
      </w:r>
    </w:p>
    <w:p w14:paraId="45C2B91E">
      <w:pPr>
        <w:pStyle w:val="10"/>
        <w:numPr>
          <w:ilvl w:val="0"/>
          <w:numId w:val="10"/>
        </w:numPr>
      </w:pPr>
      <w:r>
        <w:t>Основные элементы: карточки приложений, модальное окно установки.</w:t>
      </w:r>
    </w:p>
    <w:p w14:paraId="7F98AA84">
      <w:pPr>
        <w:pStyle w:val="10"/>
        <w:numPr>
          <w:ilvl w:val="0"/>
          <w:numId w:val="10"/>
        </w:numPr>
      </w:pPr>
      <w:r>
        <w:t>Цветовая палитра в соответствии с общей стилистикой сайта.</w:t>
      </w:r>
    </w:p>
    <w:p w14:paraId="33A0B5BE">
      <w:pPr>
        <w:pStyle w:val="10"/>
      </w:pPr>
      <w:r>
        <w:rPr>
          <w:rStyle w:val="6"/>
        </w:rPr>
        <w:t>Технические требования:</w:t>
      </w:r>
    </w:p>
    <w:p w14:paraId="32B9BB3A">
      <w:pPr>
        <w:pStyle w:val="10"/>
        <w:numPr>
          <w:ilvl w:val="0"/>
          <w:numId w:val="11"/>
        </w:numPr>
      </w:pPr>
      <w:r>
        <w:t>Динамическое обновление списка приложений.</w:t>
      </w:r>
    </w:p>
    <w:p w14:paraId="5BFBE2D0">
      <w:pPr>
        <w:pStyle w:val="10"/>
        <w:numPr>
          <w:ilvl w:val="0"/>
          <w:numId w:val="11"/>
        </w:numPr>
      </w:pPr>
      <w:r>
        <w:t>Проверка корректности ввода данных.</w:t>
      </w:r>
    </w:p>
    <w:p w14:paraId="2C72AAED">
      <w:pPr>
        <w:pStyle w:val="10"/>
        <w:numPr>
          <w:ilvl w:val="0"/>
          <w:numId w:val="11"/>
        </w:numPr>
      </w:pPr>
      <w:r>
        <w:t>Интерактивные элементы (модальные окна, кнопки, уведомления).</w:t>
      </w:r>
    </w:p>
    <w:p w14:paraId="38E96A86">
      <w:pPr>
        <w:pStyle w:val="10"/>
        <w:numPr>
          <w:ilvl w:val="0"/>
          <w:numId w:val="11"/>
        </w:numPr>
      </w:pPr>
      <w:r>
        <w:t>Поддержка адаптивности (мобильные и десктопные устройства).</w:t>
      </w:r>
    </w:p>
    <w:p w14:paraId="0D662CB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Раздел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"Сотрудники"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предназначен для управления пользователями внутри системы. В нем можно добавлять, редактировать и управлять статусами сотрудников.</w:t>
      </w:r>
    </w:p>
    <w:p w14:paraId="6468A92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Основные функции раздела:</w:t>
      </w:r>
    </w:p>
    <w:p w14:paraId="4AF731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Просмотр списка сотрудников.</w:t>
      </w:r>
    </w:p>
    <w:p w14:paraId="7D94E0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Добавление нового сотрудника.</w:t>
      </w:r>
    </w:p>
    <w:p w14:paraId="4F44D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Редактирование данных сотрудника.</w:t>
      </w:r>
    </w:p>
    <w:p w14:paraId="50A6EC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Поиск и фильтрация по параметрам.</w:t>
      </w:r>
    </w:p>
    <w:p w14:paraId="0B9E74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Управление ролями и статусами сотрудников.</w:t>
      </w:r>
    </w:p>
    <w:p w14:paraId="3ADFF4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Раздел включает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таблицу со списком сотрудников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форму для добавления/редактирования сотрудников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w14:paraId="2B13FF7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7A596B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1. Функциональные требования</w:t>
      </w:r>
    </w:p>
    <w:p w14:paraId="48B48C2A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1.1. Таблица сотрудников</w:t>
      </w:r>
    </w:p>
    <w:p w14:paraId="2DA3539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 разделе отображается список сотрудников в виде таблицы с колонками:</w:t>
      </w:r>
    </w:p>
    <w:p w14:paraId="6484B20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Имя</w:t>
      </w:r>
    </w:p>
    <w:p w14:paraId="1F6E9E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Фамилия</w:t>
      </w:r>
    </w:p>
    <w:p w14:paraId="475B2A6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Телефон</w:t>
      </w:r>
    </w:p>
    <w:p w14:paraId="76968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Роль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 xml:space="preserve"> (Admin.)</w:t>
      </w:r>
    </w:p>
    <w:p w14:paraId="0A7DB5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Статус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(Активный/Заблокирован)</w:t>
      </w:r>
    </w:p>
    <w:p w14:paraId="55F7648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Кнопка "Редактировать"</w:t>
      </w:r>
    </w:p>
    <w:p w14:paraId="65E680CC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1.2. Управление сотрудниками</w:t>
      </w:r>
    </w:p>
    <w:p w14:paraId="1D3781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Добавление нового сотрудника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через кнопку "Новый сотрудник".</w:t>
      </w:r>
    </w:p>
    <w:p w14:paraId="63AA4E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Редактирование существующего сотрудника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через кнопку "Редактировать".</w:t>
      </w:r>
    </w:p>
    <w:p w14:paraId="068D35C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Фильтрация списка сотрудников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(поиск по имени, фамилии, телефону).</w:t>
      </w:r>
    </w:p>
    <w:p w14:paraId="7AC16F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Выбор количества отображаемых сотрудников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 странице (5, 10, 25, 50, Все).</w:t>
      </w:r>
    </w:p>
    <w:p w14:paraId="03211B2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FAEA0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2. Добавление/редактирование сотрудника</w:t>
      </w:r>
    </w:p>
    <w:p w14:paraId="7A21079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При добавлении или редактировании сотрудника открывается модальное окно с полями:</w:t>
      </w:r>
    </w:p>
    <w:p w14:paraId="3F958C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Имя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 – обязательное поле.</w:t>
      </w:r>
    </w:p>
    <w:p w14:paraId="7C16D21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Фамилия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 – обязательное поле.</w:t>
      </w:r>
    </w:p>
    <w:p w14:paraId="0D3A90B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Телефон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 – обязательное поле, ввод только цифр.</w:t>
      </w:r>
    </w:p>
    <w:p w14:paraId="386198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Пароль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* – обязательное поле, скрытый ввод.</w:t>
      </w:r>
    </w:p>
    <w:p w14:paraId="7DAEC7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Роль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выпадающий список ролей (Admin.).</w:t>
      </w:r>
    </w:p>
    <w:p w14:paraId="326E5A8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Чекбокс "Забанить"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отключает доступ сотрудника.</w:t>
      </w:r>
    </w:p>
    <w:p w14:paraId="7F39CB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Кнопка "Сохранить"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активна, если все обязательные поля заполнены.</w:t>
      </w:r>
    </w:p>
    <w:p w14:paraId="2A36D8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Кнопка "Отмена"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закрывает окно без сохранения.</w:t>
      </w:r>
    </w:p>
    <w:p w14:paraId="191C12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Если обязательные поля не заполнены, отображается ошибка "Заполните это поле".</w:t>
      </w:r>
    </w:p>
    <w:p w14:paraId="4715E63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2F63E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 Дизайн и UX</w:t>
      </w:r>
    </w:p>
    <w:p w14:paraId="587049D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Чистый, минималистичный интерфейс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едином стиле сайта.</w:t>
      </w:r>
    </w:p>
    <w:p w14:paraId="6E7A4D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Интерактивные элементы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: поиск, выпадающие списки, модальные окна.</w:t>
      </w:r>
    </w:p>
    <w:p w14:paraId="259254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Цветовые маркеры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(например, зеленый для активных, серый для заблокированных).</w:t>
      </w:r>
    </w:p>
    <w:p w14:paraId="6B02DC8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Адаптивность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(корректное отображение на всех устройствах).</w:t>
      </w:r>
    </w:p>
    <w:p w14:paraId="72B0110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026B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4. Технические требования</w:t>
      </w:r>
    </w:p>
    <w:p w14:paraId="2E3574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Валидация полей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(например, телефон — только цифры, пароль — минимальная длина).</w:t>
      </w:r>
    </w:p>
    <w:p w14:paraId="6A8E27B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Роли и права доступа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(например, обычные пользователи не могут добавлять сотрудников).</w:t>
      </w:r>
    </w:p>
    <w:p w14:paraId="6BFE85E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ru-RU"/>
        </w:rPr>
        <w:t>БРЕНДИНГ</w:t>
      </w:r>
    </w:p>
    <w:p w14:paraId="4043211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1. Общая информация</w:t>
      </w:r>
    </w:p>
    <w:p w14:paraId="2405A7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Раздел Брендинг предназначен для настройки визуального стиля бота и магазина, включая логотип, цветовую схему, стиль отображения товаров и категорий, а также добавление контактных данных, ссылок на социальные сети и встроенного ИИ-помощника.</w:t>
      </w:r>
    </w:p>
    <w:p w14:paraId="6BE62B5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2. Функциональные требования</w:t>
      </w:r>
    </w:p>
    <w:p w14:paraId="49FC21B7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2.1. Настройка логотипа</w:t>
      </w:r>
    </w:p>
    <w:p w14:paraId="5BDB8C5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Возможность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загрузки логотипа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(разрешенный формат: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>.svg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).</w:t>
      </w:r>
    </w:p>
    <w:p w14:paraId="1731D6F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Отображение загруженного логотипа с возможностью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удаления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замены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.</w:t>
      </w:r>
    </w:p>
    <w:p w14:paraId="032EB9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Адаптация логотипа под разные устройства и темные/светлые темы.</w:t>
      </w:r>
    </w:p>
    <w:p w14:paraId="6BC8CC8B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2.2. Выбор цветовой схемы</w:t>
      </w:r>
    </w:p>
    <w:p w14:paraId="6983F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Основной цвет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задает основной фирменный цвет интерфейса.</w:t>
      </w:r>
    </w:p>
    <w:p w14:paraId="4592E5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Вторичный цвет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используется для выделения дополнительных элементов дизайна.</w:t>
      </w:r>
    </w:p>
    <w:p w14:paraId="37C4AC4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Палитра должна поддерживать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HSL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, HEX и RGB форматы.</w:t>
      </w:r>
    </w:p>
    <w:p w14:paraId="56AFC7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Проверка контраста цветов для удобочитаемости.</w:t>
      </w:r>
    </w:p>
    <w:p w14:paraId="12D357F1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2.3. Стилизация бота</w:t>
      </w:r>
    </w:p>
    <w:p w14:paraId="5BBCA8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Стили категорий</w:t>
      </w:r>
    </w:p>
    <w:p w14:paraId="26A6CC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Возможность выбора сетки отображения (двойная сетка, тройная сетка и лист.).</w:t>
      </w:r>
    </w:p>
    <w:p w14:paraId="504D205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Отображение категории с изображением и названием.</w:t>
      </w:r>
    </w:p>
    <w:p w14:paraId="4AAE146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Просмотр всех категорий.</w:t>
      </w:r>
    </w:p>
    <w:p w14:paraId="4CA498F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Стили товаров</w:t>
      </w:r>
    </w:p>
    <w:p w14:paraId="69DB915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Настройка отображения товаров (слайдер и сетка).</w:t>
      </w:r>
    </w:p>
    <w:p w14:paraId="6426866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Выбор стиля оформления (размер карточек, отображение цены, скидки, кнопок).</w:t>
      </w:r>
    </w:p>
    <w:p w14:paraId="5CEFD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Выделение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бестселлеров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в отдельной секции.</w:t>
      </w:r>
    </w:p>
    <w:p w14:paraId="1BC88225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2.4. Контактные данные и социальные сети</w:t>
      </w:r>
    </w:p>
    <w:p w14:paraId="39A9D50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Добавление иконок и ссылок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на соцсети:</w:t>
      </w:r>
    </w:p>
    <w:p w14:paraId="465BA8C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Instagram</w:t>
      </w:r>
    </w:p>
    <w:p w14:paraId="50482D5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Telegram</w:t>
      </w:r>
    </w:p>
    <w:p w14:paraId="1B0C770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Facebook</w:t>
      </w:r>
    </w:p>
    <w:p w14:paraId="2B460A3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YouTube</w:t>
      </w:r>
    </w:p>
    <w:p w14:paraId="646ED5F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Отображение контактного номера телефона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с возможностью клика для звонка.</w:t>
      </w:r>
    </w:p>
    <w:p w14:paraId="2FC1A7C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Настройка отображения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выбор размещения (в футере, в меню, на главной странице).</w:t>
      </w:r>
    </w:p>
    <w:p w14:paraId="516AC5A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Проверка правильности введенных ссылок (чтобы они были рабочими).</w:t>
      </w:r>
    </w:p>
    <w:p w14:paraId="74D77D65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2.5. Интерактивный ИИ-помощник</w:t>
      </w:r>
    </w:p>
    <w:p w14:paraId="75F895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Добавление круглого окошка чата с ИИ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для ответов на вопросы клиентов.</w:t>
      </w:r>
    </w:p>
    <w:p w14:paraId="0A1857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Функционал ИИ:</w:t>
      </w:r>
    </w:p>
    <w:p w14:paraId="1C9E1CD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Отвечает на вопросы о бренде, товарах, доставке, скидках.</w:t>
      </w:r>
    </w:p>
    <w:p w14:paraId="7222F78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Работает 24/7 без участия менеджеров.</w:t>
      </w:r>
    </w:p>
    <w:p w14:paraId="48BF0D9A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Обучается на основе базы знаний компании.</w:t>
      </w:r>
    </w:p>
    <w:p w14:paraId="42424BD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Настройки ИИ:</w:t>
      </w:r>
    </w:p>
    <w:p w14:paraId="061EBA8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Выбор стиля общения (официальный, дружелюбный и т. д.).</w:t>
      </w:r>
    </w:p>
    <w:p w14:paraId="403F3CAA">
      <w:pPr>
        <w:spacing w:before="100" w:beforeAutospacing="1" w:after="100" w:afterAutospacing="1" w:line="240" w:lineRule="auto"/>
        <w:outlineLvl w:val="4"/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  <w:lang w:eastAsia="ru-RU"/>
        </w:rPr>
        <w:t>2.6. Администрирование</w:t>
      </w:r>
    </w:p>
    <w:p w14:paraId="2EFEA2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Возможность редактирования всех параметров в режиме реального времени.</w:t>
      </w:r>
    </w:p>
    <w:p w14:paraId="3B1FDAF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Предварительный просмотр изменений перед сохранением.</w:t>
      </w:r>
    </w:p>
    <w:p w14:paraId="688F44F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3. UI/UX Требования</w:t>
      </w:r>
    </w:p>
    <w:p w14:paraId="7B6E8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Интуитивно понятный интерфейс для настройки брендинга.</w:t>
      </w:r>
    </w:p>
    <w:p w14:paraId="60EDB2A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Четкое визуальное представление изменений перед их применением.</w:t>
      </w:r>
    </w:p>
    <w:p w14:paraId="07071C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Уведомления при загрузке неподдерживаемого формата логотипа.</w:t>
      </w:r>
    </w:p>
    <w:p w14:paraId="539ED14C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5. Интеграции</w:t>
      </w:r>
    </w:p>
    <w:p w14:paraId="49A269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Возможность синхронизации брендинга с другими разделами платформы.</w:t>
      </w:r>
    </w:p>
    <w:p w14:paraId="5DA8BB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Автоматическое применение изменений в боте и веб-интерфейсе.</w:t>
      </w:r>
    </w:p>
    <w:p w14:paraId="4DE8973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6. Будущие обновления</w:t>
      </w:r>
    </w:p>
    <w:p w14:paraId="41F047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Поддержка загрузки кастомных шрифтов.</w:t>
      </w:r>
    </w:p>
    <w:p w14:paraId="2ADB96A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Выбор тем оформления (светлая/темная тема).</w:t>
      </w:r>
    </w:p>
    <w:p w14:paraId="031277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Интеграция с мессенджерами </w:t>
      </w:r>
      <w:r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  <w:t>(Telegram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).</w:t>
      </w:r>
    </w:p>
    <w:p w14:paraId="1DF7F79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val="ru-RU" w:eastAsia="ru-RU"/>
        </w:rPr>
        <w:t xml:space="preserve"> Yetkazib berish moduli</w:t>
      </w:r>
    </w:p>
    <w:p w14:paraId="45290E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Foydalanuvchi manzillarni boshqaradi</w:t>
      </w:r>
    </w:p>
    <w:p w14:paraId="24744A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 xml:space="preserve">Yetkazib berish variantlari: </w:t>
      </w:r>
    </w:p>
    <w:p w14:paraId="406012EF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O‘z-o‘zidan olib ketish (pickup)</w:t>
      </w:r>
    </w:p>
    <w:p w14:paraId="23C3FF15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  <w:t>Courier</w:t>
      </w:r>
    </w:p>
    <w:p w14:paraId="4F46C7A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3rd party API (Shipox, iPOST, etc.)</w:t>
      </w:r>
    </w:p>
    <w:p w14:paraId="4098A15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Har bir buyurtma uchun tracking link generatsiyasi</w:t>
      </w:r>
    </w:p>
    <w:p w14:paraId="67A9168F">
      <w:pPr>
        <w:rPr>
          <w:rFonts w:hint="default" w:cs="Calibri Light" w:asciiTheme="minorAscii" w:hAnsiTheme="minorAscii"/>
          <w:b/>
          <w:bCs/>
          <w:color w:val="657D9D" w:themeColor="text2" w:themeTint="BF"/>
          <w:sz w:val="40"/>
          <w:szCs w:val="40"/>
          <w:lang w:val="en-US"/>
          <w14:textFill>
            <w14:solidFill>
              <w14:schemeClr w14:val="tx2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cs="Calibri Light" w:asciiTheme="minorAscii" w:hAnsiTheme="minorAscii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Sozlamalar:</w:t>
      </w:r>
    </w:p>
    <w:p w14:paraId="6E0E3636">
      <w:pPr>
        <w:rPr>
          <w:rFonts w:hint="default" w:ascii="Calibri Light" w:hAnsi="Calibri Light" w:cs="Calibri Ligh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-Boshqaruv panelida 3 xil kategoriya mavjud ( </w:t>
      </w:r>
      <w:r>
        <w:rPr>
          <w:rFonts w:hint="default" w:ascii="Calibri Light" w:hAnsi="Calibri Light" w:cs="Calibri Light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Do`kon manzili, Til sozlamalari, Bo`lib tolash</w:t>
      </w:r>
      <w:r>
        <w:rPr>
          <w:rFonts w:hint="default" w:ascii="Calibri Light" w:hAnsi="Calibri Light" w:cs="Calibri Ligh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)</w:t>
      </w:r>
    </w:p>
    <w:p w14:paraId="2774943E">
      <w:pPr>
        <w:numPr>
          <w:numId w:val="0"/>
        </w:numPr>
        <w:ind w:leftChars="0"/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1.1</w:t>
      </w: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Do`kon Manzili:</w:t>
      </w:r>
    </w:p>
    <w:p w14:paraId="35F8E96E">
      <w:pPr>
        <w:numPr>
          <w:numId w:val="0"/>
        </w:numPr>
        <w:ind w:left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color w:val="BF9000" w:themeColor="accent4" w:themeShade="BF"/>
          <w:sz w:val="24"/>
          <w:szCs w:val="24"/>
          <w:lang w:val="en-US"/>
        </w:rPr>
        <w:br w:type="textWrapping"/>
      </w:r>
      <w:r>
        <w:rPr>
          <w:rFonts w:hint="default" w:ascii="Calibri Light" w:hAnsi="Calibri Light" w:cs="Calibri Light"/>
          <w:sz w:val="24"/>
          <w:szCs w:val="24"/>
          <w:lang w:val="en-US"/>
        </w:rPr>
        <w:t>*-Ish vaqti  “ Har kuni” , “Dushanbadan Jumagacha” , “Dushanbadan Shanbagacha”.</w:t>
      </w:r>
    </w:p>
    <w:p w14:paraId="702CB2DB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*-Dan, ish vaqti nechidan boshlanishi input orqali korsatiladi.</w:t>
      </w:r>
    </w:p>
    <w:p w14:paraId="44FE9FC7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-Inputda scroll orqali vaqtni (soatdan minutgacha) tanlanadi.</w:t>
      </w:r>
    </w:p>
    <w:p w14:paraId="58C0BAEB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*-Gacha, ish vaqti nechida tugatilishi input orqali korsatiladi.</w:t>
      </w:r>
    </w:p>
    <w:p w14:paraId="4C1707E4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-Inputda scroll orqali vaqtni (soatdan minutgacha) tanlanadi.</w:t>
      </w:r>
    </w:p>
    <w:p w14:paraId="0C62CD70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*-Manzil xarita orqali yoki yozma orqali kiritsa boladi.</w:t>
      </w:r>
    </w:p>
    <w:p w14:paraId="0B48878A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-Manzilga yetib borish uchun ham “ Qanday yetib borish” tugmasi mavjud.</w:t>
      </w:r>
    </w:p>
    <w:p w14:paraId="1386D29B">
      <w:pP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Til sozlamalari</w:t>
      </w: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 w14:paraId="5B3C97A3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Asosiy til orqali Ruscha yoki O`zbekcha tillarni tanlab olish mumkin.</w:t>
      </w:r>
    </w:p>
    <w:p w14:paraId="180B534D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Valyuta orqali pul turini tanlasak boladi.</w:t>
      </w:r>
    </w:p>
    <w:p w14:paraId="5D938D58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Pul turlariga :</w:t>
      </w:r>
    </w:p>
    <w:p w14:paraId="06835D07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 O`zbek sum;</w:t>
      </w:r>
    </w:p>
    <w:p w14:paraId="2C4FD692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-US Dollar;</w:t>
      </w:r>
    </w:p>
    <w:p w14:paraId="7B37C467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-Qirg`iz som;</w:t>
      </w:r>
    </w:p>
    <w:p w14:paraId="0EEB8B5B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-Qazax tenge;</w:t>
      </w:r>
    </w:p>
    <w:p w14:paraId="6299D05B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-Rubl;</w:t>
      </w:r>
    </w:p>
    <w:p w14:paraId="2C531AFE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-Von;</w:t>
      </w:r>
    </w:p>
    <w:p w14:paraId="0F23F1B8">
      <w:pP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1.3 </w:t>
      </w: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Bo'lib to'lash</w:t>
      </w:r>
      <w:r>
        <w:rPr>
          <w:rFonts w:hint="default" w:ascii="Calibri Light" w:hAnsi="Calibri Light" w:cs="Calibri Ligh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 w14:paraId="0CE9B844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*-Bo`lib tolash xaridorni ismi va nechi oygacha tolashi korsatiladi.</w:t>
      </w:r>
    </w:p>
    <w:p w14:paraId="35559E98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 Nomi (*Ism – xaridorning ismi kiritiladi.*)</w:t>
      </w:r>
    </w:p>
    <w:p w14:paraId="2C9E4DD2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 Bo`lib to`lash oylari :</w:t>
      </w:r>
    </w:p>
    <w:p w14:paraId="3D5B58F0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              - 3 oy ,</w:t>
      </w:r>
    </w:p>
    <w:p w14:paraId="7F1D6471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              - 6 oy,</w:t>
      </w:r>
      <w:bookmarkStart w:id="0" w:name="_GoBack"/>
      <w:bookmarkEnd w:id="0"/>
    </w:p>
    <w:p w14:paraId="6DB8388D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              - 9 oy,</w:t>
      </w:r>
    </w:p>
    <w:p w14:paraId="72B7FEE4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 xml:space="preserve">                        - 12 oy. </w:t>
      </w:r>
    </w:p>
    <w:p w14:paraId="50814E74">
      <w:pPr>
        <w:numPr>
          <w:ilvl w:val="0"/>
          <w:numId w:val="28"/>
        </w:numPr>
        <w:ind w:left="420" w:leftChars="0" w:hanging="420" w:firstLineChars="0"/>
        <w:rPr>
          <w:rFonts w:hint="default" w:ascii="Calibri Light" w:hAnsi="Calibri Light" w:cs="Calibri Light"/>
          <w:sz w:val="24"/>
          <w:szCs w:val="24"/>
          <w:lang w:val="en-US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-Oy ko`rsatilganidan keyin Faol / Faol emas inputi bor.</w:t>
      </w:r>
    </w:p>
    <w:p w14:paraId="68347EA4">
      <w:pPr>
        <w:numPr>
          <w:ilvl w:val="0"/>
          <w:numId w:val="28"/>
        </w:numPr>
        <w:spacing w:before="240" w:beforeAutospacing="0" w:after="240" w:afterAutospacing="0"/>
        <w:ind w:left="420" w:leftChars="0" w:hanging="420" w:firstLineChars="0"/>
        <w:rPr>
          <w:rFonts w:hint="default"/>
          <w:sz w:val="24"/>
          <w:szCs w:val="24"/>
          <w:lang w:val="ru-RU"/>
        </w:rPr>
      </w:pPr>
      <w:r>
        <w:rPr>
          <w:rFonts w:hint="default" w:ascii="Calibri Light" w:hAnsi="Calibri Light" w:cs="Calibri Light"/>
          <w:sz w:val="24"/>
          <w:szCs w:val="24"/>
          <w:lang w:val="en-US"/>
        </w:rPr>
        <w:t>- Inputlar orqali xaridor o`ziga mos narsalarni tanlab oladi.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B852F"/>
    <w:multiLevelType w:val="singleLevel"/>
    <w:tmpl w:val="9E0B85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7FFD5D0"/>
    <w:multiLevelType w:val="singleLevel"/>
    <w:tmpl w:val="B7FFD5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nsid w:val="0057415F"/>
    <w:multiLevelType w:val="multilevel"/>
    <w:tmpl w:val="005741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66C1FAB"/>
    <w:multiLevelType w:val="multilevel"/>
    <w:tmpl w:val="066C1F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3C34D52"/>
    <w:multiLevelType w:val="multilevel"/>
    <w:tmpl w:val="13C34D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D213CCA"/>
    <w:multiLevelType w:val="multilevel"/>
    <w:tmpl w:val="1D213C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14B021D"/>
    <w:multiLevelType w:val="multilevel"/>
    <w:tmpl w:val="214B02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E8D10A6"/>
    <w:multiLevelType w:val="multilevel"/>
    <w:tmpl w:val="2E8D10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F935CE7"/>
    <w:multiLevelType w:val="multilevel"/>
    <w:tmpl w:val="2F935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A1D24DF"/>
    <w:multiLevelType w:val="multilevel"/>
    <w:tmpl w:val="3A1D24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3C583486"/>
    <w:multiLevelType w:val="multilevel"/>
    <w:tmpl w:val="3C583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3D0D2021"/>
    <w:multiLevelType w:val="singleLevel"/>
    <w:tmpl w:val="3D0D20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3E06233F"/>
    <w:multiLevelType w:val="multilevel"/>
    <w:tmpl w:val="3E062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10B7B2D"/>
    <w:multiLevelType w:val="multilevel"/>
    <w:tmpl w:val="410B7B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1591AB4"/>
    <w:multiLevelType w:val="multilevel"/>
    <w:tmpl w:val="51591A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3A350AE"/>
    <w:multiLevelType w:val="multilevel"/>
    <w:tmpl w:val="53A350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57947E66"/>
    <w:multiLevelType w:val="multilevel"/>
    <w:tmpl w:val="57947E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86A2244"/>
    <w:multiLevelType w:val="multilevel"/>
    <w:tmpl w:val="586A22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59ADCABA"/>
    <w:multiLevelType w:val="multilevel"/>
    <w:tmpl w:val="59ADCABA"/>
    <w:lvl w:ilvl="0" w:tentative="0">
      <w:start w:val="1"/>
      <w:numFmt w:val="bullet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 w:tentative="0">
      <w:start w:val="1"/>
      <w:numFmt w:val="bullet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 w:tentative="0">
      <w:start w:val="1"/>
      <w:numFmt w:val="bullet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 w:tentative="0">
      <w:start w:val="1"/>
      <w:numFmt w:val="bullet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 w:tentative="0">
      <w:start w:val="1"/>
      <w:numFmt w:val="bullet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 w:tentative="0">
      <w:start w:val="1"/>
      <w:numFmt w:val="bullet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nsid w:val="60C94504"/>
    <w:multiLevelType w:val="multilevel"/>
    <w:tmpl w:val="60C945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2465A91"/>
    <w:multiLevelType w:val="multilevel"/>
    <w:tmpl w:val="62465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2B870F5"/>
    <w:multiLevelType w:val="multilevel"/>
    <w:tmpl w:val="62B870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83E661A"/>
    <w:multiLevelType w:val="multilevel"/>
    <w:tmpl w:val="683E66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6CCD3422"/>
    <w:multiLevelType w:val="multilevel"/>
    <w:tmpl w:val="6CCD34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7538F77B"/>
    <w:multiLevelType w:val="singleLevel"/>
    <w:tmpl w:val="7538F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7CD53942"/>
    <w:multiLevelType w:val="multilevel"/>
    <w:tmpl w:val="7CD53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7"/>
  </w:num>
  <w:num w:numId="2">
    <w:abstractNumId w:val="3"/>
  </w:num>
  <w:num w:numId="3">
    <w:abstractNumId w:val="2"/>
  </w:num>
  <w:num w:numId="4">
    <w:abstractNumId w:val="20"/>
  </w:num>
  <w:num w:numId="5">
    <w:abstractNumId w:val="0"/>
  </w:num>
  <w:num w:numId="6">
    <w:abstractNumId w:val="1"/>
  </w:num>
  <w:num w:numId="7">
    <w:abstractNumId w:val="13"/>
  </w:num>
  <w:num w:numId="8">
    <w:abstractNumId w:val="15"/>
  </w:num>
  <w:num w:numId="9">
    <w:abstractNumId w:val="25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3"/>
  </w:num>
  <w:num w:numId="15">
    <w:abstractNumId w:val="14"/>
  </w:num>
  <w:num w:numId="16">
    <w:abstractNumId w:val="9"/>
  </w:num>
  <w:num w:numId="17">
    <w:abstractNumId w:val="6"/>
  </w:num>
  <w:num w:numId="18">
    <w:abstractNumId w:val="10"/>
  </w:num>
  <w:num w:numId="19">
    <w:abstractNumId w:val="5"/>
  </w:num>
  <w:num w:numId="20">
    <w:abstractNumId w:val="27"/>
  </w:num>
  <w:num w:numId="21">
    <w:abstractNumId w:val="22"/>
  </w:num>
  <w:num w:numId="22">
    <w:abstractNumId w:val="12"/>
  </w:num>
  <w:num w:numId="23">
    <w:abstractNumId w:val="16"/>
  </w:num>
  <w:num w:numId="24">
    <w:abstractNumId w:val="8"/>
  </w:num>
  <w:num w:numId="25">
    <w:abstractNumId w:val="21"/>
  </w:num>
  <w:num w:numId="26">
    <w:abstractNumId w:val="7"/>
  </w:num>
  <w:num w:numId="27">
    <w:abstractNumId w:val="2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32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F571C"/>
    <w:rsid w:val="006B5640"/>
    <w:rsid w:val="008F73AA"/>
    <w:rsid w:val="00B6546E"/>
    <w:rsid w:val="00DA10AC"/>
    <w:rsid w:val="00EB5C48"/>
    <w:rsid w:val="01AA9A9C"/>
    <w:rsid w:val="01CC0B3C"/>
    <w:rsid w:val="01E427A6"/>
    <w:rsid w:val="03EC3910"/>
    <w:rsid w:val="04386815"/>
    <w:rsid w:val="0798D0F4"/>
    <w:rsid w:val="07E34DEB"/>
    <w:rsid w:val="07FA0816"/>
    <w:rsid w:val="09B45000"/>
    <w:rsid w:val="0A86DA31"/>
    <w:rsid w:val="0AAF3B94"/>
    <w:rsid w:val="0E2963C9"/>
    <w:rsid w:val="1080627D"/>
    <w:rsid w:val="11A91730"/>
    <w:rsid w:val="122968D9"/>
    <w:rsid w:val="13454A59"/>
    <w:rsid w:val="144E764E"/>
    <w:rsid w:val="15DE5A70"/>
    <w:rsid w:val="195E692B"/>
    <w:rsid w:val="1A66A462"/>
    <w:rsid w:val="1CF53444"/>
    <w:rsid w:val="1DC65566"/>
    <w:rsid w:val="21CF6F16"/>
    <w:rsid w:val="21FF571C"/>
    <w:rsid w:val="22517A93"/>
    <w:rsid w:val="261A5A10"/>
    <w:rsid w:val="26BC4E2F"/>
    <w:rsid w:val="26FBB6E6"/>
    <w:rsid w:val="2A230DAE"/>
    <w:rsid w:val="31734051"/>
    <w:rsid w:val="32A31C4C"/>
    <w:rsid w:val="36AB673F"/>
    <w:rsid w:val="37C02A03"/>
    <w:rsid w:val="38702BA7"/>
    <w:rsid w:val="38877EA0"/>
    <w:rsid w:val="38D77FCD"/>
    <w:rsid w:val="3A27DD3A"/>
    <w:rsid w:val="3C4238DB"/>
    <w:rsid w:val="3E6853F0"/>
    <w:rsid w:val="41356808"/>
    <w:rsid w:val="413E207F"/>
    <w:rsid w:val="42FA863B"/>
    <w:rsid w:val="43692401"/>
    <w:rsid w:val="436A3974"/>
    <w:rsid w:val="44A53190"/>
    <w:rsid w:val="4A757BB4"/>
    <w:rsid w:val="4AAA260D"/>
    <w:rsid w:val="4AAFED78"/>
    <w:rsid w:val="4D7F882C"/>
    <w:rsid w:val="4DE01597"/>
    <w:rsid w:val="4F18C810"/>
    <w:rsid w:val="4FD30960"/>
    <w:rsid w:val="5026588C"/>
    <w:rsid w:val="50737B8A"/>
    <w:rsid w:val="50C2570B"/>
    <w:rsid w:val="50D4231B"/>
    <w:rsid w:val="51131C27"/>
    <w:rsid w:val="5388C8CA"/>
    <w:rsid w:val="543D6C1F"/>
    <w:rsid w:val="54A4666B"/>
    <w:rsid w:val="54CA0AA9"/>
    <w:rsid w:val="54D25EB5"/>
    <w:rsid w:val="55306C1A"/>
    <w:rsid w:val="55C67A47"/>
    <w:rsid w:val="55DD69DA"/>
    <w:rsid w:val="58B99524"/>
    <w:rsid w:val="5ED52822"/>
    <w:rsid w:val="5F8416C1"/>
    <w:rsid w:val="5F9D429B"/>
    <w:rsid w:val="5FE72724"/>
    <w:rsid w:val="60093ADC"/>
    <w:rsid w:val="60B924E1"/>
    <w:rsid w:val="619A3FD1"/>
    <w:rsid w:val="62379FFA"/>
    <w:rsid w:val="62771DCF"/>
    <w:rsid w:val="62CC2423"/>
    <w:rsid w:val="63888EEE"/>
    <w:rsid w:val="6391448C"/>
    <w:rsid w:val="64844FF7"/>
    <w:rsid w:val="64846C36"/>
    <w:rsid w:val="64E7E485"/>
    <w:rsid w:val="66F7226E"/>
    <w:rsid w:val="68CF7527"/>
    <w:rsid w:val="6ACA793F"/>
    <w:rsid w:val="6B1EFF86"/>
    <w:rsid w:val="6BC333DB"/>
    <w:rsid w:val="6D4E099F"/>
    <w:rsid w:val="6E621725"/>
    <w:rsid w:val="6FD2BC74"/>
    <w:rsid w:val="71E84578"/>
    <w:rsid w:val="7442B43C"/>
    <w:rsid w:val="745D6577"/>
    <w:rsid w:val="753BB74B"/>
    <w:rsid w:val="77E2133C"/>
    <w:rsid w:val="7B0B0DA4"/>
    <w:rsid w:val="7C467660"/>
    <w:rsid w:val="7CD52C03"/>
    <w:rsid w:val="7D830F78"/>
    <w:rsid w:val="7EB5F4BA"/>
    <w:rsid w:val="7FACB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1">
    <w:name w:val="Заголовок 2 Знак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1688</Words>
  <Characters>11944</Characters>
  <TotalTime>12</TotalTime>
  <ScaleCrop>false</ScaleCrop>
  <LinksUpToDate>false</LinksUpToDate>
  <CharactersWithSpaces>13516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2025-04-04T09:15:00Z</dcterms:created>
  <dc:creator>fulls</dc:creator>
  <cp:lastModifiedBy>fulls</cp:lastModifiedBy>
  <dcterms:modified xsi:type="dcterms:W3CDTF">2025-04-05T12:20:29Z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